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 at Unknown,</w:t>
      </w:r>
    </w:p>
    <w:p/>
    <w:p>
      <w:r>
        <w:t>I'm thrilled to apply for the AI/ML Internship at your esteemed organization. My experience in building and deploying advanced deep learning systems, including natural language processing, computer vision, and generative AI, positions me well to contribute immediately and grow within your team.</w:t>
      </w:r>
    </w:p>
    <w:p/>
    <w:p>
      <w:r>
        <w:t>During my recent ML internship at Tensaw Technologies, I gained valuable experience in healthcare fintech, developing machine learning models for payment risk assessment and anomaly detection. This role enhanced my skills across data engineering, model optimization, and MLOps, while teaching me the importance of security, compliance, and collaboration within cross-functional teams.</w:t>
      </w:r>
    </w:p>
    <w:p/>
    <w:p>
      <w:r>
        <w:t>What excites me most about AI/ML roles is the opportunity to translate innovative research into impactful applications. For instance, during my EchoVision project, I architected a memory-enabled multilingual chatbot integrating Mistral 7B LLMs for natural dialog and Stable Diffusion for on-device image generation. This project honed my expertise in Python, PyTorch, TensorFlow, cloud deployment, and the latest generative AI toolkits. I'm driven by learning and rapid experimentation, always seeking to optimize models, pipelines, and user experience, and my background as a full-stack engineer allows me to understand how AI components fit within broader product ecosystems.</w:t>
      </w:r>
    </w:p>
    <w:p/>
    <w:p>
      <w:r>
        <w:t>I'm eager to contribute my skills at your company, working alongside leading innovators to ship practical, high-impact AI solutions. I believe my experience and interests align perfectly with your team's mission, and I'm excited about the prospect of discussing this further.</w:t>
      </w:r>
    </w:p>
    <w:p/>
    <w:p>
      <w:r>
        <w:t>Sincerely,</w:t>
      </w:r>
    </w:p>
    <w:p>
      <w:r>
        <w:t>HARSH GUPTA</w:t>
      </w:r>
    </w:p>
    <w:p>
      <w:r>
        <w:t>harshmail281199@gmail.com | +91-7081771202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