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 at Arealis Networks Pvt. Ltd.Actively hiring,</w:t>
      </w:r>
    </w:p>
    <w:p/>
    <w:p>
      <w:r>
        <w:t>I'm thrilled to apply for the AI/Backend/Fullstack Developer role at Arealis Networks Pvt. Ltd. With a strong foundation in deep learning and hands-on experience in natural language processing, computer vision, and generative AI, I'm confident in my ability to contribute to your team and grow within the organization.</w:t>
      </w:r>
    </w:p>
    <w:p/>
    <w:p>
      <w:r>
        <w:t>During my recent ML internship, I gained valuable experience in data engineering, model optimization, and MLOps while tackling real-world challenges in healthcare fintech. I understand the importance of security, compliance, and collaboration in cross-functional teams.</w:t>
      </w:r>
    </w:p>
    <w:p/>
    <w:p>
      <w:r>
        <w:t>What excites me most about AI roles is the opportunity to translate innovative research into practical applications. I've demonstrated this through projects like EchoVision, where I designed a multilingual chatbot integrating Mistral 7B LLMs and Stable Diffusion for natural dialog and on-device image generation. This involved designing token-wise contextual memory, persistent session management, real-time VRAM-optimized inference, and a user-centric front end.</w:t>
      </w:r>
    </w:p>
    <w:p/>
    <w:p>
      <w:r>
        <w:t>My background as a full-stack engineer allows me to understand how AI components fit within broader product ecosystems. I'm driven by learning, optimization, and rapid experimentation, and I look forward to contributing my skills and expertise to your team at Arealis Networks Pvt. Ltd.</w:t>
      </w:r>
    </w:p>
    <w:p/>
    <w:p>
      <w:r>
        <w:t>Sincerely,</w:t>
      </w:r>
    </w:p>
    <w:p>
      <w:r>
        <w:t>HARSH GUPTA</w:t>
      </w:r>
    </w:p>
    <w:p>
      <w:r>
        <w:t>harshmail281199@gmail.com | +91-7081771202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